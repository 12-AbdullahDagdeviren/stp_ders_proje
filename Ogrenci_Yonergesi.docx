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AF8CF" w14:textId="77777777" w:rsidR="00DA5BCB" w:rsidRPr="005A5917" w:rsidRDefault="00DF4A81" w:rsidP="005A5917">
      <w:pPr>
        <w:pStyle w:val="Style1"/>
      </w:pPr>
      <w:bookmarkStart w:id="0" w:name="_Hlk195701959"/>
      <w:r w:rsidRPr="005A5917">
        <w:t>🧑‍🎓 Ö</w:t>
      </w:r>
      <w:r w:rsidRPr="005A5917">
        <w:rPr>
          <w:rFonts w:ascii="Calibri" w:hAnsi="Calibri" w:cs="Calibri"/>
        </w:rPr>
        <w:t>ğ</w:t>
      </w:r>
      <w:r w:rsidRPr="005A5917">
        <w:t>renci Yönergesi – Personel Takip Sistemi (Razor Pages)</w:t>
      </w:r>
    </w:p>
    <w:p w14:paraId="2358202E" w14:textId="77777777" w:rsidR="00DA5BCB" w:rsidRPr="005A5917" w:rsidRDefault="00DF4A81" w:rsidP="005A5917">
      <w:pPr>
        <w:spacing w:after="0"/>
        <w:rPr>
          <w:lang w:val="tr-TR"/>
        </w:rPr>
      </w:pPr>
      <w:r w:rsidRPr="005A5917">
        <w:rPr>
          <w:lang w:val="tr-TR"/>
        </w:rPr>
        <w:br/>
        <w:t>Bu yönerge, Visual Studio kullanarak Razor Pages tabanlı bir Personel Takip Projesi'nin adım adım nasıl yapılacağını öğretmek için hazırlanmıştır.</w:t>
      </w:r>
      <w:r w:rsidRPr="005A5917">
        <w:rPr>
          <w:lang w:val="tr-TR"/>
        </w:rPr>
        <w:br/>
        <w:t>Lütfen adımları sırasıyla ve dikkatlice takip ediniz. Gözden kaçan küçük bir detay projeyi bozabilir.</w:t>
      </w:r>
      <w:r w:rsidRPr="005A5917">
        <w:rPr>
          <w:lang w:val="tr-TR"/>
        </w:rPr>
        <w:br/>
      </w:r>
    </w:p>
    <w:p w14:paraId="4E33B198" w14:textId="6088EB8B" w:rsidR="005A5917" w:rsidRDefault="00DF4A81" w:rsidP="005A5917">
      <w:pPr>
        <w:spacing w:after="0"/>
        <w:rPr>
          <w:b/>
          <w:bCs/>
          <w:sz w:val="30"/>
          <w:szCs w:val="30"/>
          <w:lang w:val="tr-TR"/>
        </w:rPr>
      </w:pPr>
      <w:r w:rsidRPr="005A5917">
        <w:rPr>
          <w:rFonts w:ascii="Segoe UI Emoji" w:hAnsi="Segoe UI Emoji" w:cs="Segoe UI Emoji"/>
          <w:b/>
          <w:bCs/>
          <w:sz w:val="30"/>
          <w:szCs w:val="30"/>
          <w:lang w:val="tr-TR"/>
        </w:rPr>
        <w:t>📌</w:t>
      </w:r>
      <w:r w:rsidRPr="005A5917">
        <w:rPr>
          <w:b/>
          <w:bCs/>
          <w:sz w:val="30"/>
          <w:szCs w:val="30"/>
          <w:lang w:val="tr-TR"/>
        </w:rPr>
        <w:t xml:space="preserve"> Visual Studio ile Yeni Proje Oluşturma</w:t>
      </w:r>
    </w:p>
    <w:p w14:paraId="75C88AD1" w14:textId="4FA7A0CF" w:rsidR="005A5917" w:rsidRPr="005A5917" w:rsidRDefault="00DF4A81" w:rsidP="005A5917">
      <w:pPr>
        <w:pStyle w:val="ListeParagraf"/>
        <w:numPr>
          <w:ilvl w:val="0"/>
          <w:numId w:val="15"/>
        </w:numPr>
        <w:spacing w:after="0"/>
        <w:rPr>
          <w:lang w:val="tr-TR"/>
        </w:rPr>
      </w:pPr>
      <w:r w:rsidRPr="005A5917">
        <w:rPr>
          <w:lang w:val="tr-TR"/>
        </w:rPr>
        <w:t xml:space="preserve">Visual Studio’da projenizi </w:t>
      </w:r>
      <w:r w:rsidRPr="005A5917">
        <w:rPr>
          <w:b/>
          <w:bCs/>
          <w:lang w:val="tr-TR"/>
        </w:rPr>
        <w:t>'ASP.NET Core Web App (Razor Pages)</w:t>
      </w:r>
      <w:r w:rsidRPr="005A5917">
        <w:rPr>
          <w:lang w:val="tr-TR"/>
        </w:rPr>
        <w:t>' olarak açın.</w:t>
      </w:r>
    </w:p>
    <w:p w14:paraId="0D1E02C5" w14:textId="6CD10E9F" w:rsidR="005A5917" w:rsidRPr="005A5917" w:rsidRDefault="00DF4A81" w:rsidP="005A5917">
      <w:pPr>
        <w:pStyle w:val="ListeParagraf"/>
        <w:numPr>
          <w:ilvl w:val="0"/>
          <w:numId w:val="15"/>
        </w:numPr>
        <w:spacing w:after="0"/>
        <w:rPr>
          <w:lang w:val="tr-TR"/>
        </w:rPr>
      </w:pPr>
      <w:r w:rsidRPr="005A5917">
        <w:rPr>
          <w:lang w:val="tr-TR"/>
        </w:rPr>
        <w:t>Proje adını yaz: '</w:t>
      </w:r>
      <w:r w:rsidRPr="005A5917">
        <w:rPr>
          <w:b/>
          <w:bCs/>
          <w:lang w:val="tr-TR"/>
        </w:rPr>
        <w:t>PersonelTakip</w:t>
      </w:r>
      <w:r w:rsidRPr="005A5917">
        <w:rPr>
          <w:lang w:val="tr-TR"/>
        </w:rPr>
        <w:t>' (Türkçe karakter kullanma)</w:t>
      </w:r>
    </w:p>
    <w:p w14:paraId="30D353EF" w14:textId="2B2AD968" w:rsidR="005A5917" w:rsidRPr="005A5917" w:rsidRDefault="00DF4A81" w:rsidP="005A5917">
      <w:pPr>
        <w:pStyle w:val="ListeParagraf"/>
        <w:numPr>
          <w:ilvl w:val="0"/>
          <w:numId w:val="15"/>
        </w:numPr>
        <w:spacing w:after="0"/>
        <w:rPr>
          <w:lang w:val="tr-TR"/>
        </w:rPr>
      </w:pPr>
      <w:r w:rsidRPr="005A5917">
        <w:rPr>
          <w:lang w:val="tr-TR"/>
        </w:rPr>
        <w:t xml:space="preserve">Bir klasör </w:t>
      </w:r>
      <w:r w:rsidR="0056733B" w:rsidRPr="005A5917">
        <w:rPr>
          <w:lang w:val="tr-TR"/>
        </w:rPr>
        <w:t>seç. (Masaüstünde çalışmayın lütfen. Projelerinizi öğrenci dosylarınıza kaydedin.)</w:t>
      </w:r>
    </w:p>
    <w:p w14:paraId="7CAD93A4" w14:textId="01021947" w:rsidR="005A5917" w:rsidRDefault="00DF4A81" w:rsidP="005A5917">
      <w:pPr>
        <w:pStyle w:val="ListeParagraf"/>
        <w:numPr>
          <w:ilvl w:val="0"/>
          <w:numId w:val="15"/>
        </w:numPr>
        <w:spacing w:after="0"/>
        <w:rPr>
          <w:lang w:val="tr-TR"/>
        </w:rPr>
      </w:pPr>
      <w:r w:rsidRPr="005A5917">
        <w:rPr>
          <w:lang w:val="tr-TR"/>
        </w:rPr>
        <w:t xml:space="preserve">Framework olarak </w:t>
      </w:r>
      <w:r w:rsidR="0056733B" w:rsidRPr="005A5917">
        <w:rPr>
          <w:lang w:val="tr-TR"/>
        </w:rPr>
        <w:t>bilgisayarınızda yüklü en son version neyse onu seçin lütfen.</w:t>
      </w:r>
    </w:p>
    <w:p w14:paraId="48906081" w14:textId="77777777" w:rsidR="005A5917" w:rsidRPr="005A5917" w:rsidRDefault="005A5917" w:rsidP="005A5917">
      <w:pPr>
        <w:pStyle w:val="ListeParagraf"/>
        <w:spacing w:after="0"/>
        <w:rPr>
          <w:lang w:val="tr-TR"/>
        </w:rPr>
      </w:pPr>
    </w:p>
    <w:p w14:paraId="501D1B2D" w14:textId="717D7AB2" w:rsidR="005A5917" w:rsidRPr="005A5917" w:rsidRDefault="005A5917" w:rsidP="005A5917">
      <w:pPr>
        <w:spacing w:after="0"/>
        <w:rPr>
          <w:b/>
          <w:bCs/>
          <w:sz w:val="30"/>
          <w:szCs w:val="30"/>
          <w:lang w:val="tr-TR"/>
        </w:rPr>
      </w:pPr>
      <w:bookmarkStart w:id="1" w:name="_Hlk195699027"/>
      <w:r w:rsidRPr="005A5917">
        <w:rPr>
          <w:rFonts w:ascii="Segoe UI Emoji" w:hAnsi="Segoe UI Emoji" w:cs="Segoe UI Emoji"/>
          <w:b/>
          <w:bCs/>
          <w:sz w:val="30"/>
          <w:szCs w:val="30"/>
          <w:lang w:val="tr-TR"/>
        </w:rPr>
        <w:t>📦</w:t>
      </w:r>
      <w:r w:rsidRPr="005A5917">
        <w:rPr>
          <w:b/>
          <w:bCs/>
          <w:sz w:val="30"/>
          <w:szCs w:val="30"/>
          <w:lang w:val="tr-TR"/>
        </w:rPr>
        <w:t>Gerekli NuGet Paketleri</w:t>
      </w:r>
      <w:r w:rsidRPr="005A5917">
        <w:rPr>
          <w:lang w:val="tr-TR"/>
        </w:rPr>
        <w:br/>
        <w:t xml:space="preserve">Aşağıdaki paketleri </w:t>
      </w:r>
      <w:r w:rsidRPr="005A5917">
        <w:rPr>
          <w:b/>
          <w:bCs/>
          <w:lang w:val="tr-TR"/>
        </w:rPr>
        <w:t>NuGet Package Manager</w:t>
      </w:r>
      <w:r w:rsidRPr="005A5917">
        <w:rPr>
          <w:lang w:val="tr-TR"/>
        </w:rPr>
        <w:t xml:space="preserve"> üzerinden yüklemen gerekmektedir:</w:t>
      </w:r>
      <w:r w:rsidRPr="005A5917">
        <w:rPr>
          <w:lang w:val="tr-TR"/>
        </w:rPr>
        <w:br/>
      </w:r>
      <w:r w:rsidRPr="005A5917">
        <w:rPr>
          <w:lang w:val="tr-TR"/>
        </w:rPr>
        <w:br/>
      </w:r>
      <w:r w:rsidRPr="005A5917">
        <w:rPr>
          <w:b/>
          <w:bCs/>
          <w:lang w:val="tr-TR"/>
        </w:rPr>
        <w:t>1.</w:t>
      </w:r>
      <w:r w:rsidRPr="005A5917">
        <w:rPr>
          <w:lang w:val="tr-TR"/>
        </w:rPr>
        <w:t xml:space="preserve"> </w:t>
      </w:r>
      <w:r w:rsidRPr="005A5917">
        <w:rPr>
          <w:b/>
          <w:bCs/>
          <w:lang w:val="tr-TR"/>
        </w:rPr>
        <w:t>Microsoft.EntityFrameworkCore.SqlServer</w:t>
      </w:r>
      <w:r w:rsidRPr="005A5917">
        <w:rPr>
          <w:lang w:val="tr-TR"/>
        </w:rPr>
        <w:br/>
        <w:t xml:space="preserve">     </w:t>
      </w:r>
      <w:r w:rsidRPr="005A5917">
        <w:rPr>
          <w:b/>
          <w:bCs/>
          <w:lang w:val="tr-TR"/>
        </w:rPr>
        <w:t>Konsol Komutu:</w:t>
      </w:r>
      <w:r w:rsidRPr="005A5917">
        <w:rPr>
          <w:lang w:val="tr-TR"/>
        </w:rPr>
        <w:t xml:space="preserve"> </w:t>
      </w:r>
      <w:r w:rsidRPr="005A5917">
        <w:rPr>
          <w:i/>
          <w:iCs/>
          <w:lang w:val="tr-TR"/>
        </w:rPr>
        <w:t>Install-Package Microsoft.EntityFrameworkCore.SqlServer</w:t>
      </w:r>
      <w:r w:rsidRPr="005A5917">
        <w:rPr>
          <w:lang w:val="tr-TR"/>
        </w:rPr>
        <w:br/>
      </w:r>
      <w:r w:rsidRPr="005A5917">
        <w:rPr>
          <w:lang w:val="tr-TR"/>
        </w:rPr>
        <w:br/>
      </w:r>
      <w:r w:rsidRPr="005A5917">
        <w:rPr>
          <w:b/>
          <w:bCs/>
          <w:lang w:val="tr-TR"/>
        </w:rPr>
        <w:t>2.</w:t>
      </w:r>
      <w:r w:rsidRPr="005A5917">
        <w:rPr>
          <w:lang w:val="tr-TR"/>
        </w:rPr>
        <w:t xml:space="preserve"> </w:t>
      </w:r>
      <w:r w:rsidRPr="005A5917">
        <w:rPr>
          <w:b/>
          <w:bCs/>
          <w:lang w:val="tr-TR"/>
        </w:rPr>
        <w:t>Microsoft.EntityFrameworkCore.Tools</w:t>
      </w:r>
      <w:r w:rsidRPr="005A5917">
        <w:rPr>
          <w:lang w:val="tr-TR"/>
        </w:rPr>
        <w:br/>
        <w:t xml:space="preserve">     </w:t>
      </w:r>
      <w:r w:rsidRPr="005A5917">
        <w:rPr>
          <w:b/>
          <w:bCs/>
          <w:lang w:val="tr-TR"/>
        </w:rPr>
        <w:t>Konsol Komutu:</w:t>
      </w:r>
      <w:r w:rsidRPr="005A5917">
        <w:rPr>
          <w:lang w:val="tr-TR"/>
        </w:rPr>
        <w:t xml:space="preserve"> </w:t>
      </w:r>
      <w:r w:rsidRPr="005A5917">
        <w:rPr>
          <w:i/>
          <w:iCs/>
          <w:lang w:val="tr-TR"/>
        </w:rPr>
        <w:t>Install-Package Microsoft.EntityFrameworkCore.Tools</w:t>
      </w:r>
      <w:r w:rsidRPr="005A5917">
        <w:rPr>
          <w:lang w:val="tr-TR"/>
        </w:rPr>
        <w:br/>
      </w:r>
      <w:r w:rsidRPr="005A5917">
        <w:rPr>
          <w:lang w:val="tr-TR"/>
        </w:rPr>
        <w:br/>
      </w:r>
      <w:r w:rsidRPr="005A5917">
        <w:rPr>
          <w:b/>
          <w:bCs/>
          <w:lang w:val="tr-TR"/>
        </w:rPr>
        <w:t>3.</w:t>
      </w:r>
      <w:r w:rsidRPr="005A5917">
        <w:rPr>
          <w:lang w:val="tr-TR"/>
        </w:rPr>
        <w:t xml:space="preserve"> </w:t>
      </w:r>
      <w:r w:rsidRPr="005A5917">
        <w:rPr>
          <w:b/>
          <w:bCs/>
          <w:lang w:val="tr-TR"/>
        </w:rPr>
        <w:t>Microsoft.VisualStudio.Web.CodeGeneration.Design</w:t>
      </w:r>
      <w:r w:rsidRPr="005A5917">
        <w:rPr>
          <w:lang w:val="tr-TR"/>
        </w:rPr>
        <w:br/>
      </w:r>
      <w:r w:rsidRPr="005A5917">
        <w:rPr>
          <w:b/>
          <w:bCs/>
          <w:lang w:val="tr-TR"/>
        </w:rPr>
        <w:t xml:space="preserve">    Konsol Komutu:</w:t>
      </w:r>
      <w:r w:rsidRPr="005A5917">
        <w:rPr>
          <w:lang w:val="tr-TR"/>
        </w:rPr>
        <w:t xml:space="preserve"> </w:t>
      </w:r>
      <w:r w:rsidRPr="005A5917">
        <w:rPr>
          <w:i/>
          <w:iCs/>
          <w:lang w:val="tr-TR"/>
        </w:rPr>
        <w:t>Install-Package Microsoft.VisualStudio.Web.CodeGeneration.Design</w:t>
      </w:r>
      <w:r w:rsidRPr="005A5917">
        <w:rPr>
          <w:lang w:val="tr-TR"/>
        </w:rPr>
        <w:br/>
      </w:r>
      <w:bookmarkEnd w:id="1"/>
    </w:p>
    <w:p w14:paraId="78F9673A" w14:textId="77777777" w:rsidR="008C28B9" w:rsidRDefault="008C28B9" w:rsidP="005A5917">
      <w:pPr>
        <w:spacing w:after="0"/>
        <w:rPr>
          <w:rFonts w:ascii="Segoe UI Emoji" w:hAnsi="Segoe UI Emoji" w:cs="Segoe UI Emoji"/>
          <w:b/>
          <w:bCs/>
          <w:sz w:val="30"/>
          <w:szCs w:val="30"/>
          <w:lang w:val="tr-TR"/>
        </w:rPr>
      </w:pPr>
    </w:p>
    <w:p w14:paraId="1C61261D" w14:textId="77777777" w:rsidR="008C28B9" w:rsidRDefault="008C28B9" w:rsidP="005A5917">
      <w:pPr>
        <w:spacing w:after="0"/>
        <w:rPr>
          <w:rFonts w:ascii="Segoe UI Emoji" w:hAnsi="Segoe UI Emoji" w:cs="Segoe UI Emoji"/>
          <w:b/>
          <w:bCs/>
          <w:sz w:val="30"/>
          <w:szCs w:val="30"/>
          <w:lang w:val="tr-TR"/>
        </w:rPr>
      </w:pPr>
    </w:p>
    <w:p w14:paraId="5826DF8A" w14:textId="77777777" w:rsidR="008C28B9" w:rsidRDefault="008C28B9" w:rsidP="005A5917">
      <w:pPr>
        <w:spacing w:after="0"/>
        <w:rPr>
          <w:rFonts w:ascii="Segoe UI Emoji" w:hAnsi="Segoe UI Emoji" w:cs="Segoe UI Emoji"/>
          <w:b/>
          <w:bCs/>
          <w:sz w:val="30"/>
          <w:szCs w:val="30"/>
          <w:lang w:val="tr-TR"/>
        </w:rPr>
      </w:pPr>
    </w:p>
    <w:p w14:paraId="3B419C3E" w14:textId="77777777" w:rsidR="008C28B9" w:rsidRDefault="008C28B9" w:rsidP="005A5917">
      <w:pPr>
        <w:spacing w:after="0"/>
        <w:rPr>
          <w:rFonts w:ascii="Segoe UI Emoji" w:hAnsi="Segoe UI Emoji" w:cs="Segoe UI Emoji"/>
          <w:b/>
          <w:bCs/>
          <w:sz w:val="30"/>
          <w:szCs w:val="30"/>
          <w:lang w:val="tr-TR"/>
        </w:rPr>
      </w:pPr>
    </w:p>
    <w:p w14:paraId="12EE96D6" w14:textId="77777777" w:rsidR="008C28B9" w:rsidRDefault="008C28B9" w:rsidP="005A5917">
      <w:pPr>
        <w:spacing w:after="0"/>
        <w:rPr>
          <w:rFonts w:ascii="Segoe UI Emoji" w:hAnsi="Segoe UI Emoji" w:cs="Segoe UI Emoji"/>
          <w:b/>
          <w:bCs/>
          <w:sz w:val="30"/>
          <w:szCs w:val="30"/>
          <w:lang w:val="tr-TR"/>
        </w:rPr>
      </w:pPr>
    </w:p>
    <w:p w14:paraId="0BD96AD2" w14:textId="77777777" w:rsidR="008C28B9" w:rsidRDefault="008C28B9" w:rsidP="005A5917">
      <w:pPr>
        <w:spacing w:after="0"/>
        <w:rPr>
          <w:rFonts w:ascii="Segoe UI Emoji" w:hAnsi="Segoe UI Emoji" w:cs="Segoe UI Emoji"/>
          <w:b/>
          <w:bCs/>
          <w:sz w:val="30"/>
          <w:szCs w:val="30"/>
          <w:lang w:val="tr-TR"/>
        </w:rPr>
      </w:pPr>
    </w:p>
    <w:p w14:paraId="707C9F23" w14:textId="77777777" w:rsidR="008C28B9" w:rsidRDefault="008C28B9" w:rsidP="005A5917">
      <w:pPr>
        <w:spacing w:after="0"/>
        <w:rPr>
          <w:rFonts w:ascii="Segoe UI Emoji" w:hAnsi="Segoe UI Emoji" w:cs="Segoe UI Emoji"/>
          <w:b/>
          <w:bCs/>
          <w:sz w:val="30"/>
          <w:szCs w:val="30"/>
          <w:lang w:val="tr-TR"/>
        </w:rPr>
      </w:pPr>
    </w:p>
    <w:p w14:paraId="1AAAC143" w14:textId="77777777" w:rsidR="008C28B9" w:rsidRDefault="008C28B9" w:rsidP="005A5917">
      <w:pPr>
        <w:spacing w:after="0"/>
        <w:rPr>
          <w:rFonts w:ascii="Segoe UI Emoji" w:hAnsi="Segoe UI Emoji" w:cs="Segoe UI Emoji"/>
          <w:b/>
          <w:bCs/>
          <w:sz w:val="30"/>
          <w:szCs w:val="30"/>
          <w:lang w:val="tr-TR"/>
        </w:rPr>
      </w:pPr>
    </w:p>
    <w:p w14:paraId="14824471" w14:textId="77F204B0" w:rsidR="00DA5BCB" w:rsidRPr="005A5917" w:rsidRDefault="00DF4A81" w:rsidP="005A5917">
      <w:pPr>
        <w:spacing w:after="0"/>
        <w:rPr>
          <w:b/>
          <w:bCs/>
          <w:sz w:val="30"/>
          <w:szCs w:val="30"/>
          <w:lang w:val="tr-TR"/>
        </w:rPr>
      </w:pPr>
      <w:r w:rsidRPr="005A5917">
        <w:rPr>
          <w:rFonts w:ascii="Segoe UI Emoji" w:hAnsi="Segoe UI Emoji" w:cs="Segoe UI Emoji"/>
          <w:b/>
          <w:bCs/>
          <w:sz w:val="30"/>
          <w:szCs w:val="30"/>
          <w:lang w:val="tr-TR"/>
        </w:rPr>
        <w:lastRenderedPageBreak/>
        <w:t>📁</w:t>
      </w:r>
      <w:proofErr w:type="spellStart"/>
      <w:r w:rsidRPr="005A5917">
        <w:rPr>
          <w:b/>
          <w:bCs/>
          <w:sz w:val="30"/>
          <w:szCs w:val="30"/>
          <w:lang w:val="tr-TR"/>
        </w:rPr>
        <w:t>Models</w:t>
      </w:r>
      <w:proofErr w:type="spellEnd"/>
      <w:r w:rsidRPr="005A5917">
        <w:rPr>
          <w:b/>
          <w:bCs/>
          <w:sz w:val="30"/>
          <w:szCs w:val="30"/>
          <w:lang w:val="tr-TR"/>
        </w:rPr>
        <w:t xml:space="preserve"> Klasörü ve Sınıflar</w:t>
      </w:r>
    </w:p>
    <w:p w14:paraId="5ED39A8C" w14:textId="13B27713" w:rsidR="00DA5BCB" w:rsidRPr="005A5917" w:rsidRDefault="00DF4A81" w:rsidP="005A5917">
      <w:pPr>
        <w:spacing w:after="0"/>
        <w:rPr>
          <w:lang w:val="tr-TR"/>
        </w:rPr>
      </w:pPr>
      <w:r w:rsidRPr="005A5917">
        <w:rPr>
          <w:lang w:val="tr-TR"/>
        </w:rPr>
        <w:br/>
        <w:t>- 'Solution Explorer' kısmında projenin adına sağ tıkla &gt; Add &gt; New Folder &gt; Adı 'Models' olsun.</w:t>
      </w:r>
      <w:r w:rsidRPr="005A5917">
        <w:rPr>
          <w:noProof/>
          <w:lang w:val="tr-TR"/>
        </w:rPr>
        <w:t xml:space="preserve"> </w:t>
      </w:r>
      <w:r w:rsidRPr="005A5917">
        <w:rPr>
          <w:lang w:val="tr-TR"/>
        </w:rPr>
        <w:br/>
        <w:t>- Sağ tıkla &gt; Add &gt; Class &gt; 'Departman.cs' oluştur ve aşağıdaki kodu ekle:</w:t>
      </w:r>
    </w:p>
    <w:p w14:paraId="105BBD44" w14:textId="77777777" w:rsidR="00DF4A81" w:rsidRPr="005A5917" w:rsidRDefault="00DF4A81" w:rsidP="005A5917">
      <w:pPr>
        <w:spacing w:after="0"/>
        <w:rPr>
          <w:lang w:val="tr-TR"/>
        </w:rPr>
      </w:pPr>
    </w:p>
    <w:p w14:paraId="7E9CDB9A" w14:textId="23204A43" w:rsidR="00DF4A81" w:rsidRDefault="008C28B9" w:rsidP="005A5917">
      <w:pPr>
        <w:spacing w:after="0"/>
        <w:rPr>
          <w:lang w:val="tr-TR"/>
        </w:rPr>
      </w:pPr>
      <w:r>
        <w:rPr>
          <w:i/>
          <w:iCs/>
          <w:noProof/>
          <w:u w:val="single"/>
          <w:lang w:val="tr-TR"/>
        </w:rPr>
        <w:drawing>
          <wp:inline distT="0" distB="0" distL="0" distR="0" wp14:anchorId="3788A33B" wp14:editId="6310B584">
            <wp:extent cx="3785376" cy="1504950"/>
            <wp:effectExtent l="0" t="0" r="5715" b="0"/>
            <wp:docPr id="6874259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761" cy="150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4B4F" w14:textId="77777777" w:rsidR="008C28B9" w:rsidRPr="005A5917" w:rsidRDefault="008C28B9" w:rsidP="005A5917">
      <w:pPr>
        <w:spacing w:after="0"/>
        <w:rPr>
          <w:lang w:val="tr-TR"/>
        </w:rPr>
      </w:pPr>
    </w:p>
    <w:p w14:paraId="76DCDC33" w14:textId="41A97BC3" w:rsidR="00DA5BCB" w:rsidRPr="005A5917" w:rsidRDefault="00DF4A81" w:rsidP="005A5917">
      <w:pPr>
        <w:spacing w:after="0"/>
        <w:rPr>
          <w:lang w:val="tr-TR"/>
        </w:rPr>
      </w:pPr>
      <w:r w:rsidRPr="005A5917">
        <w:rPr>
          <w:lang w:val="tr-TR"/>
        </w:rPr>
        <w:t>Aynı şekilde 'Personel.cs' sınıfını ekle:</w:t>
      </w:r>
    </w:p>
    <w:p w14:paraId="1DFDCC3F" w14:textId="77777777" w:rsidR="00797480" w:rsidRDefault="00797480" w:rsidP="005A5917">
      <w:pPr>
        <w:spacing w:after="0"/>
        <w:rPr>
          <w:lang w:val="tr-TR"/>
        </w:rPr>
      </w:pPr>
    </w:p>
    <w:p w14:paraId="198C1BBF" w14:textId="40793292" w:rsidR="008C28B9" w:rsidRDefault="008C28B9" w:rsidP="005A5917">
      <w:pPr>
        <w:spacing w:after="0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70C8359B" wp14:editId="4FBAA42B">
            <wp:extent cx="3838575" cy="2285818"/>
            <wp:effectExtent l="0" t="0" r="0" b="635"/>
            <wp:docPr id="145019344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25" cy="22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50B1" w14:textId="77777777" w:rsidR="00B328C3" w:rsidRDefault="00B328C3" w:rsidP="005A5917">
      <w:pPr>
        <w:spacing w:after="0"/>
        <w:rPr>
          <w:lang w:val="tr-TR"/>
        </w:rPr>
      </w:pPr>
    </w:p>
    <w:p w14:paraId="1F7F0C30" w14:textId="2BFC3CBD" w:rsidR="00B328C3" w:rsidRDefault="00B328C3" w:rsidP="005A5917">
      <w:pPr>
        <w:spacing w:after="0"/>
        <w:rPr>
          <w:lang w:val="tr-TR"/>
        </w:rPr>
      </w:pPr>
      <w:r>
        <w:rPr>
          <w:lang w:val="tr-TR"/>
        </w:rPr>
        <w:t>Solution Explorer Görünümü (Klasör Düzeni)</w:t>
      </w:r>
    </w:p>
    <w:p w14:paraId="1A13E243" w14:textId="77777777" w:rsidR="00B328C3" w:rsidRPr="005A5917" w:rsidRDefault="00B328C3" w:rsidP="005A5917">
      <w:pPr>
        <w:spacing w:after="0"/>
        <w:rPr>
          <w:lang w:val="tr-TR"/>
        </w:rPr>
      </w:pPr>
    </w:p>
    <w:p w14:paraId="52225490" w14:textId="77777777" w:rsidR="008C28B9" w:rsidRDefault="008C28B9" w:rsidP="005A5917">
      <w:pPr>
        <w:spacing w:after="0"/>
        <w:rPr>
          <w:i/>
          <w:iCs/>
          <w:u w:val="single"/>
          <w:lang w:val="tr-TR"/>
        </w:rPr>
      </w:pPr>
    </w:p>
    <w:p w14:paraId="11F88D96" w14:textId="23C4DB6B" w:rsidR="00DA5BCB" w:rsidRPr="005A5917" w:rsidRDefault="00DF4A81" w:rsidP="005A5917">
      <w:pPr>
        <w:spacing w:after="0"/>
        <w:rPr>
          <w:b/>
          <w:bCs/>
          <w:sz w:val="30"/>
          <w:szCs w:val="30"/>
          <w:lang w:val="tr-TR"/>
        </w:rPr>
      </w:pPr>
      <w:r w:rsidRPr="005A5917">
        <w:rPr>
          <w:lang w:val="tr-TR"/>
        </w:rPr>
        <w:br/>
      </w:r>
    </w:p>
    <w:p w14:paraId="075C6D1E" w14:textId="0B591D3D" w:rsidR="00DA5BCB" w:rsidRPr="005A5917" w:rsidRDefault="00DF4A81" w:rsidP="005A5917">
      <w:pPr>
        <w:spacing w:after="0"/>
        <w:rPr>
          <w:b/>
          <w:bCs/>
          <w:sz w:val="30"/>
          <w:szCs w:val="30"/>
          <w:lang w:val="tr-TR"/>
        </w:rPr>
      </w:pPr>
      <w:r w:rsidRPr="005A5917">
        <w:rPr>
          <w:rFonts w:ascii="Segoe UI Emoji" w:hAnsi="Segoe UI Emoji" w:cs="Segoe UI Emoji"/>
          <w:b/>
          <w:bCs/>
          <w:sz w:val="30"/>
          <w:szCs w:val="30"/>
          <w:lang w:val="tr-TR"/>
        </w:rPr>
        <w:t>🔌</w:t>
      </w:r>
      <w:r w:rsidRPr="005A5917">
        <w:rPr>
          <w:b/>
          <w:bCs/>
          <w:sz w:val="30"/>
          <w:szCs w:val="30"/>
          <w:lang w:val="tr-TR"/>
        </w:rPr>
        <w:t>Veritabanı Ayarları</w:t>
      </w:r>
    </w:p>
    <w:p w14:paraId="52FC68A0" w14:textId="5D629E97" w:rsidR="00DA5BCB" w:rsidRPr="005A5917" w:rsidRDefault="00DF4A81" w:rsidP="005A5917">
      <w:pPr>
        <w:spacing w:after="0"/>
        <w:rPr>
          <w:lang w:val="tr-TR"/>
        </w:rPr>
      </w:pPr>
      <w:r w:rsidRPr="005A5917">
        <w:rPr>
          <w:lang w:val="tr-TR"/>
        </w:rPr>
        <w:br/>
        <w:t>- Proje içine 'Data' adında yeni bir klasör oluştur.</w:t>
      </w:r>
      <w:r w:rsidRPr="005A5917">
        <w:rPr>
          <w:lang w:val="tr-TR"/>
        </w:rPr>
        <w:br/>
        <w:t>- İçine sağ tık &gt; Add &gt; Class &gt; 'AppDbContext.cs' oluştur.</w:t>
      </w:r>
      <w:r w:rsidRPr="005A5917">
        <w:rPr>
          <w:lang w:val="tr-TR"/>
        </w:rPr>
        <w:br/>
        <w:t>- Aşağıdaki kodu y</w:t>
      </w:r>
      <w:r w:rsidR="00797480" w:rsidRPr="005A5917">
        <w:rPr>
          <w:lang w:val="tr-TR"/>
        </w:rPr>
        <w:t>az</w:t>
      </w:r>
      <w:r w:rsidRPr="005A5917">
        <w:rPr>
          <w:lang w:val="tr-TR"/>
        </w:rPr>
        <w:t>:</w:t>
      </w:r>
      <w:r w:rsidRPr="005A5917">
        <w:rPr>
          <w:lang w:val="tr-TR"/>
        </w:rPr>
        <w:br/>
      </w:r>
      <w:r w:rsidRPr="005A5917">
        <w:rPr>
          <w:lang w:val="tr-TR"/>
        </w:rPr>
        <w:br/>
      </w:r>
      <w:r w:rsidRPr="005A5917">
        <w:rPr>
          <w:lang w:val="tr-TR"/>
        </w:rPr>
        <w:lastRenderedPageBreak/>
        <w:t>public class AppDbContext : DbContext</w:t>
      </w:r>
      <w:r w:rsidRPr="005A5917">
        <w:rPr>
          <w:lang w:val="tr-TR"/>
        </w:rPr>
        <w:br/>
        <w:t>{</w:t>
      </w:r>
      <w:r w:rsidRPr="005A5917">
        <w:rPr>
          <w:lang w:val="tr-TR"/>
        </w:rPr>
        <w:br/>
        <w:t xml:space="preserve">    public AppDbContext(DbContextOptions&lt;AppDbContext&gt; options) : base(options) {}</w:t>
      </w:r>
      <w:r w:rsidRPr="005A5917">
        <w:rPr>
          <w:lang w:val="tr-TR"/>
        </w:rPr>
        <w:br/>
      </w:r>
      <w:r w:rsidRPr="005A5917">
        <w:rPr>
          <w:lang w:val="tr-TR"/>
        </w:rPr>
        <w:br/>
        <w:t xml:space="preserve">    public DbSet&lt;Departman&gt; Departmanlar { get; set; }</w:t>
      </w:r>
      <w:r w:rsidRPr="005A5917">
        <w:rPr>
          <w:lang w:val="tr-TR"/>
        </w:rPr>
        <w:br/>
        <w:t xml:space="preserve">    public DbSet&lt;Personel&gt; Personeller { get; set; }</w:t>
      </w:r>
      <w:r w:rsidRPr="005A5917">
        <w:rPr>
          <w:lang w:val="tr-TR"/>
        </w:rPr>
        <w:br/>
        <w:t>}</w:t>
      </w:r>
      <w:r w:rsidRPr="005A5917">
        <w:rPr>
          <w:lang w:val="tr-TR"/>
        </w:rPr>
        <w:br/>
      </w:r>
    </w:p>
    <w:p w14:paraId="3846AF25" w14:textId="77777777" w:rsidR="00DA5BCB" w:rsidRPr="005A5917" w:rsidRDefault="00DF4A81" w:rsidP="005A5917">
      <w:pPr>
        <w:spacing w:after="0"/>
        <w:rPr>
          <w:lang w:val="tr-TR"/>
        </w:rPr>
      </w:pPr>
      <w:r w:rsidRPr="005A5917">
        <w:rPr>
          <w:lang w:val="tr-TR"/>
        </w:rPr>
        <w:br/>
        <w:t>- Program.cs dosyasını aç, şu satırı bul:</w:t>
      </w:r>
      <w:r w:rsidRPr="005A5917">
        <w:rPr>
          <w:lang w:val="tr-TR"/>
        </w:rPr>
        <w:br/>
        <w:t>builder.Services.AddRazorPages();</w:t>
      </w:r>
      <w:r w:rsidRPr="005A5917">
        <w:rPr>
          <w:lang w:val="tr-TR"/>
        </w:rPr>
        <w:br/>
      </w:r>
      <w:r w:rsidRPr="005A5917">
        <w:rPr>
          <w:lang w:val="tr-TR"/>
        </w:rPr>
        <w:br/>
        <w:t>- Hemen altına şunu ekle:</w:t>
      </w:r>
      <w:r w:rsidRPr="005A5917">
        <w:rPr>
          <w:lang w:val="tr-TR"/>
        </w:rPr>
        <w:br/>
        <w:t>builder.Services.AddDbContext&lt;AppDbContext&gt;(options =&gt;</w:t>
      </w:r>
      <w:r w:rsidRPr="005A5917">
        <w:rPr>
          <w:lang w:val="tr-TR"/>
        </w:rPr>
        <w:br/>
        <w:t xml:space="preserve">    options.UseSqlServer(builder.Configuration.GetConnectionString("DefaultConnection")));</w:t>
      </w:r>
      <w:r w:rsidRPr="005A5917">
        <w:rPr>
          <w:lang w:val="tr-TR"/>
        </w:rPr>
        <w:br/>
      </w:r>
    </w:p>
    <w:p w14:paraId="0ABA034C" w14:textId="11CA52D9" w:rsidR="00DA5BCB" w:rsidRPr="005A5917" w:rsidRDefault="00DF4A81" w:rsidP="005A5917">
      <w:pPr>
        <w:spacing w:after="0"/>
        <w:rPr>
          <w:b/>
          <w:bCs/>
          <w:sz w:val="30"/>
          <w:szCs w:val="30"/>
          <w:lang w:val="tr-TR"/>
        </w:rPr>
      </w:pPr>
      <w:r w:rsidRPr="005A5917">
        <w:rPr>
          <w:rFonts w:ascii="Segoe UI Emoji" w:hAnsi="Segoe UI Emoji" w:cs="Segoe UI Emoji"/>
          <w:b/>
          <w:bCs/>
          <w:sz w:val="30"/>
          <w:szCs w:val="30"/>
          <w:lang w:val="tr-TR"/>
        </w:rPr>
        <w:t>⚙</w:t>
      </w:r>
      <w:r w:rsidRPr="005A5917">
        <w:rPr>
          <w:b/>
          <w:bCs/>
          <w:sz w:val="30"/>
          <w:szCs w:val="30"/>
          <w:lang w:val="tr-TR"/>
        </w:rPr>
        <w:t>️ appsettings.json Ayarı</w:t>
      </w:r>
    </w:p>
    <w:p w14:paraId="2ED5700D" w14:textId="2CDA3046" w:rsidR="00797480" w:rsidRPr="005A5917" w:rsidRDefault="00DF4A81" w:rsidP="005A5917">
      <w:pPr>
        <w:spacing w:after="0"/>
        <w:rPr>
          <w:lang w:val="tr-TR"/>
        </w:rPr>
      </w:pPr>
      <w:r w:rsidRPr="005A5917">
        <w:rPr>
          <w:lang w:val="tr-TR"/>
        </w:rPr>
        <w:br/>
        <w:t>- 'appsettings.json' dosyasını aç.</w:t>
      </w:r>
      <w:r w:rsidRPr="005A5917">
        <w:rPr>
          <w:lang w:val="tr-TR"/>
        </w:rPr>
        <w:br/>
        <w:t>- İçine şu bağlantıyı ekle:</w:t>
      </w:r>
      <w:r w:rsidRPr="005A5917">
        <w:rPr>
          <w:lang w:val="tr-TR"/>
        </w:rPr>
        <w:br/>
        <w:t>"ConnectionStrings": {</w:t>
      </w:r>
      <w:r w:rsidRPr="005A5917">
        <w:rPr>
          <w:lang w:val="tr-TR"/>
        </w:rPr>
        <w:br/>
        <w:t xml:space="preserve">  "DefaultConnection": "Server=(localdb)\\MSSQLLocalDB;Database=PersonelTakipDb;Trusted_Connection=True;"</w:t>
      </w:r>
      <w:r w:rsidRPr="005A5917">
        <w:rPr>
          <w:lang w:val="tr-TR"/>
        </w:rPr>
        <w:br/>
        <w:t>}</w:t>
      </w:r>
      <w:r w:rsidRPr="005A5917">
        <w:rPr>
          <w:lang w:val="tr-TR"/>
        </w:rPr>
        <w:br/>
      </w:r>
    </w:p>
    <w:p w14:paraId="4FCF3707" w14:textId="77777777" w:rsidR="00797480" w:rsidRPr="005A5917" w:rsidRDefault="00797480" w:rsidP="005A5917">
      <w:pPr>
        <w:spacing w:after="0"/>
        <w:rPr>
          <w:lang w:val="tr-TR"/>
        </w:rPr>
      </w:pPr>
    </w:p>
    <w:p w14:paraId="064C7356" w14:textId="1BB94008" w:rsidR="00DA5BCB" w:rsidRPr="005A5917" w:rsidRDefault="00DF4A81" w:rsidP="005A5917">
      <w:pPr>
        <w:spacing w:after="0"/>
        <w:rPr>
          <w:b/>
          <w:bCs/>
          <w:sz w:val="30"/>
          <w:szCs w:val="30"/>
          <w:lang w:val="tr-TR"/>
        </w:rPr>
      </w:pPr>
      <w:r w:rsidRPr="005A5917">
        <w:rPr>
          <w:rFonts w:ascii="Segoe UI Emoji" w:hAnsi="Segoe UI Emoji" w:cs="Segoe UI Emoji"/>
          <w:b/>
          <w:bCs/>
          <w:sz w:val="30"/>
          <w:szCs w:val="30"/>
          <w:lang w:val="tr-TR"/>
        </w:rPr>
        <w:t>📦</w:t>
      </w:r>
      <w:r w:rsidRPr="005A5917">
        <w:rPr>
          <w:b/>
          <w:bCs/>
          <w:sz w:val="30"/>
          <w:szCs w:val="30"/>
          <w:lang w:val="tr-TR"/>
        </w:rPr>
        <w:t>Migration Komutları</w:t>
      </w:r>
    </w:p>
    <w:p w14:paraId="3DF162D0" w14:textId="77777777" w:rsidR="00DA5BCB" w:rsidRPr="005A5917" w:rsidRDefault="00DF4A81" w:rsidP="005A5917">
      <w:pPr>
        <w:spacing w:after="0"/>
        <w:rPr>
          <w:lang w:val="tr-TR"/>
        </w:rPr>
      </w:pPr>
      <w:r w:rsidRPr="005A5917">
        <w:rPr>
          <w:lang w:val="tr-TR"/>
        </w:rPr>
        <w:br/>
        <w:t>- Tools &gt; NuGet Package Manager &gt; Package Manager Console aç.</w:t>
      </w:r>
      <w:r w:rsidRPr="005A5917">
        <w:rPr>
          <w:lang w:val="tr-TR"/>
        </w:rPr>
        <w:br/>
        <w:t>- Sırasıyla şu komutları yaz:</w:t>
      </w:r>
      <w:r w:rsidRPr="005A5917">
        <w:rPr>
          <w:lang w:val="tr-TR"/>
        </w:rPr>
        <w:br/>
        <w:t>Add-Migration IlkKurulum</w:t>
      </w:r>
      <w:r w:rsidRPr="005A5917">
        <w:rPr>
          <w:lang w:val="tr-TR"/>
        </w:rPr>
        <w:br/>
        <w:t>Update-Database</w:t>
      </w:r>
      <w:r w:rsidRPr="005A5917">
        <w:rPr>
          <w:lang w:val="tr-TR"/>
        </w:rPr>
        <w:br/>
      </w:r>
    </w:p>
    <w:p w14:paraId="038633EB" w14:textId="77777777" w:rsidR="008C28B9" w:rsidRDefault="008C28B9" w:rsidP="005A5917">
      <w:pPr>
        <w:spacing w:after="0"/>
        <w:rPr>
          <w:rFonts w:ascii="Segoe UI Emoji" w:hAnsi="Segoe UI Emoji" w:cs="Segoe UI Emoji"/>
          <w:b/>
          <w:bCs/>
          <w:sz w:val="30"/>
          <w:szCs w:val="30"/>
          <w:lang w:val="tr-TR"/>
        </w:rPr>
      </w:pPr>
    </w:p>
    <w:p w14:paraId="7068A4B8" w14:textId="0495D7D8" w:rsidR="00DA5BCB" w:rsidRPr="005A5917" w:rsidRDefault="00DF4A81" w:rsidP="005A5917">
      <w:pPr>
        <w:spacing w:after="0"/>
        <w:rPr>
          <w:b/>
          <w:bCs/>
          <w:sz w:val="30"/>
          <w:szCs w:val="30"/>
          <w:lang w:val="tr-TR"/>
        </w:rPr>
      </w:pPr>
      <w:r w:rsidRPr="005A5917">
        <w:rPr>
          <w:rFonts w:ascii="Segoe UI Emoji" w:hAnsi="Segoe UI Emoji" w:cs="Segoe UI Emoji"/>
          <w:b/>
          <w:bCs/>
          <w:sz w:val="30"/>
          <w:szCs w:val="30"/>
          <w:lang w:val="tr-TR"/>
        </w:rPr>
        <w:t>📄</w:t>
      </w:r>
      <w:r w:rsidRPr="005A5917">
        <w:rPr>
          <w:b/>
          <w:bCs/>
          <w:sz w:val="30"/>
          <w:szCs w:val="30"/>
          <w:lang w:val="tr-TR"/>
        </w:rPr>
        <w:t xml:space="preserve"> 6. Razor Pages CRUD Sayfaları Oluşturma</w:t>
      </w:r>
    </w:p>
    <w:p w14:paraId="79841AE8" w14:textId="77777777" w:rsidR="00DA5BCB" w:rsidRPr="005A5917" w:rsidRDefault="00DF4A81" w:rsidP="005A5917">
      <w:pPr>
        <w:spacing w:after="0"/>
        <w:rPr>
          <w:lang w:val="tr-TR"/>
        </w:rPr>
      </w:pPr>
      <w:r w:rsidRPr="005A5917">
        <w:rPr>
          <w:lang w:val="tr-TR"/>
        </w:rPr>
        <w:br/>
        <w:t>- 'Pages' klasörüne sağ tıkla &gt; Add &gt; New Folder &gt; Adı 'Departmanlar' ve 'Personeller' olsun.</w:t>
      </w:r>
      <w:r w:rsidRPr="005A5917">
        <w:rPr>
          <w:lang w:val="tr-TR"/>
        </w:rPr>
        <w:br/>
        <w:t>- Bu klasörlere sağ tıkla &gt; Add &gt; Razor Page &gt; 'using Entity Framework (CRUD)' seç.</w:t>
      </w:r>
      <w:r w:rsidRPr="005A5917">
        <w:rPr>
          <w:lang w:val="tr-TR"/>
        </w:rPr>
        <w:br/>
        <w:t>- Model olarak sırasıyla Departman ve Personel seç.</w:t>
      </w:r>
      <w:r w:rsidRPr="005A5917">
        <w:rPr>
          <w:lang w:val="tr-TR"/>
        </w:rPr>
        <w:br/>
      </w:r>
      <w:r w:rsidRPr="005A5917">
        <w:rPr>
          <w:lang w:val="tr-TR"/>
        </w:rPr>
        <w:lastRenderedPageBreak/>
        <w:t>- DbContext olarak 'AppDbContext' seç.</w:t>
      </w:r>
      <w:r w:rsidRPr="005A5917">
        <w:rPr>
          <w:lang w:val="tr-TR"/>
        </w:rPr>
        <w:br/>
      </w:r>
    </w:p>
    <w:p w14:paraId="5C091E0E" w14:textId="77777777" w:rsidR="00DA5BCB" w:rsidRPr="005A5917" w:rsidRDefault="00DF4A81" w:rsidP="005A5917">
      <w:pPr>
        <w:spacing w:after="0"/>
        <w:rPr>
          <w:b/>
          <w:bCs/>
          <w:sz w:val="30"/>
          <w:szCs w:val="30"/>
          <w:lang w:val="tr-TR"/>
        </w:rPr>
      </w:pPr>
      <w:r w:rsidRPr="005A5917">
        <w:rPr>
          <w:rFonts w:ascii="Segoe UI Emoji" w:hAnsi="Segoe UI Emoji" w:cs="Segoe UI Emoji"/>
          <w:b/>
          <w:bCs/>
          <w:sz w:val="30"/>
          <w:szCs w:val="30"/>
          <w:lang w:val="tr-TR"/>
        </w:rPr>
        <w:t>🧠</w:t>
      </w:r>
      <w:r w:rsidRPr="005A5917">
        <w:rPr>
          <w:b/>
          <w:bCs/>
          <w:sz w:val="30"/>
          <w:szCs w:val="30"/>
          <w:lang w:val="tr-TR"/>
        </w:rPr>
        <w:t xml:space="preserve"> 7. Departman Dropdown ve Validasyonlar</w:t>
      </w:r>
    </w:p>
    <w:p w14:paraId="64D2EEF4" w14:textId="77777777" w:rsidR="00DA5BCB" w:rsidRPr="005A5917" w:rsidRDefault="00DF4A81" w:rsidP="005A5917">
      <w:pPr>
        <w:spacing w:after="0"/>
        <w:rPr>
          <w:lang w:val="tr-TR"/>
        </w:rPr>
      </w:pPr>
      <w:r w:rsidRPr="005A5917">
        <w:rPr>
          <w:lang w:val="tr-TR"/>
        </w:rPr>
        <w:br/>
        <w:t>- Personel oluşturma sayfasında dropdown kullan:</w:t>
      </w:r>
      <w:r w:rsidRPr="005A5917">
        <w:rPr>
          <w:lang w:val="tr-TR"/>
        </w:rPr>
        <w:br/>
        <w:t>&lt;select asp-for="Personel.DepartmanId" asp-items="ViewBag.DepartmanId" class="form-control"&gt;</w:t>
      </w:r>
      <w:r w:rsidRPr="005A5917">
        <w:rPr>
          <w:lang w:val="tr-TR"/>
        </w:rPr>
        <w:br/>
        <w:t xml:space="preserve">    &lt;option value=""&gt;-- Departman Seçiniz --&lt;/option&gt;</w:t>
      </w:r>
      <w:r w:rsidRPr="005A5917">
        <w:rPr>
          <w:lang w:val="tr-TR"/>
        </w:rPr>
        <w:br/>
        <w:t>&lt;/select&gt;</w:t>
      </w:r>
      <w:r w:rsidRPr="005A5917">
        <w:rPr>
          <w:lang w:val="tr-TR"/>
        </w:rPr>
        <w:br/>
        <w:t>&lt;span asp-validation-for="Personel.DepartmanId" class="text-danger"&gt;&lt;/span&gt;</w:t>
      </w:r>
      <w:r w:rsidRPr="005A5917">
        <w:rPr>
          <w:lang w:val="tr-TR"/>
        </w:rPr>
        <w:br/>
      </w:r>
    </w:p>
    <w:p w14:paraId="0B25E7C0" w14:textId="77777777" w:rsidR="00DA5BCB" w:rsidRPr="005A5917" w:rsidRDefault="00DF4A81" w:rsidP="005A5917">
      <w:pPr>
        <w:spacing w:after="0"/>
        <w:rPr>
          <w:b/>
          <w:bCs/>
          <w:sz w:val="30"/>
          <w:szCs w:val="30"/>
          <w:lang w:val="tr-TR"/>
        </w:rPr>
      </w:pPr>
      <w:r w:rsidRPr="005A5917">
        <w:rPr>
          <w:rFonts w:ascii="Segoe UI Emoji" w:hAnsi="Segoe UI Emoji" w:cs="Segoe UI Emoji"/>
          <w:b/>
          <w:bCs/>
          <w:sz w:val="30"/>
          <w:szCs w:val="30"/>
          <w:lang w:val="tr-TR"/>
        </w:rPr>
        <w:t>✅</w:t>
      </w:r>
      <w:r w:rsidRPr="005A5917">
        <w:rPr>
          <w:b/>
          <w:bCs/>
          <w:sz w:val="30"/>
          <w:szCs w:val="30"/>
          <w:lang w:val="tr-TR"/>
        </w:rPr>
        <w:t xml:space="preserve"> 8. Kontrol Listesi</w:t>
      </w:r>
    </w:p>
    <w:p w14:paraId="483873D0" w14:textId="77777777" w:rsidR="00DA5BCB" w:rsidRPr="005A5917" w:rsidRDefault="00DF4A81" w:rsidP="005A5917">
      <w:pPr>
        <w:spacing w:after="0"/>
        <w:rPr>
          <w:lang w:val="tr-TR"/>
        </w:rPr>
      </w:pPr>
      <w:r w:rsidRPr="005A5917">
        <w:rPr>
          <w:lang w:val="tr-TR"/>
        </w:rPr>
        <w:br/>
        <w:t>- Departman ekleyebiliyor musun?</w:t>
      </w:r>
      <w:r w:rsidRPr="005A5917">
        <w:rPr>
          <w:lang w:val="tr-TR"/>
        </w:rPr>
        <w:br/>
        <w:t>- Personel eklerken dropdown geliyor mu?</w:t>
      </w:r>
      <w:r w:rsidRPr="005A5917">
        <w:rPr>
          <w:lang w:val="tr-TR"/>
        </w:rPr>
        <w:br/>
        <w:t>- Departman seçmeden kayıt yapılabiliyor mu? (Yapılamamalı)</w:t>
      </w:r>
      <w:r w:rsidRPr="005A5917">
        <w:rPr>
          <w:lang w:val="tr-TR"/>
        </w:rPr>
        <w:br/>
        <w:t>- Kayıtlar listeleme sayfasında görünüyor mu?</w:t>
      </w:r>
      <w:r w:rsidRPr="005A5917">
        <w:rPr>
          <w:lang w:val="tr-TR"/>
        </w:rPr>
        <w:br/>
        <w:t>- Migration hatası alıyor musun?</w:t>
      </w:r>
      <w:r w:rsidRPr="005A5917">
        <w:rPr>
          <w:lang w:val="tr-TR"/>
        </w:rPr>
        <w:br/>
      </w:r>
    </w:p>
    <w:p w14:paraId="38BFBBD8" w14:textId="77777777" w:rsidR="00DA5BCB" w:rsidRPr="005A5917" w:rsidRDefault="00DF4A81" w:rsidP="005A5917">
      <w:pPr>
        <w:spacing w:after="0"/>
        <w:rPr>
          <w:b/>
          <w:bCs/>
          <w:sz w:val="30"/>
          <w:szCs w:val="30"/>
          <w:lang w:val="tr-TR"/>
        </w:rPr>
      </w:pPr>
      <w:r w:rsidRPr="005A5917">
        <w:rPr>
          <w:rFonts w:ascii="Segoe UI Emoji" w:hAnsi="Segoe UI Emoji" w:cs="Segoe UI Emoji"/>
          <w:b/>
          <w:bCs/>
          <w:sz w:val="30"/>
          <w:szCs w:val="30"/>
          <w:lang w:val="tr-TR"/>
        </w:rPr>
        <w:t>📌</w:t>
      </w:r>
      <w:r w:rsidRPr="005A5917">
        <w:rPr>
          <w:b/>
          <w:bCs/>
          <w:sz w:val="30"/>
          <w:szCs w:val="30"/>
          <w:lang w:val="tr-TR"/>
        </w:rPr>
        <w:t xml:space="preserve"> Not:</w:t>
      </w:r>
    </w:p>
    <w:p w14:paraId="2E9619AC" w14:textId="77777777" w:rsidR="00DA5BCB" w:rsidRPr="005A5917" w:rsidRDefault="00DF4A81" w:rsidP="005A5917">
      <w:pPr>
        <w:spacing w:after="0"/>
        <w:rPr>
          <w:lang w:val="tr-TR"/>
        </w:rPr>
      </w:pPr>
      <w:r w:rsidRPr="005A5917">
        <w:rPr>
          <w:lang w:val="tr-TR"/>
        </w:rPr>
        <w:t>Bir adımı bile eksik yaparsan proje düzgün çalışmaz. Lütfen tüm adımları eksiksiz yap.</w:t>
      </w:r>
      <w:bookmarkEnd w:id="0"/>
    </w:p>
    <w:sectPr w:rsidR="00DA5BCB" w:rsidRPr="005A59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88074F"/>
    <w:multiLevelType w:val="hybridMultilevel"/>
    <w:tmpl w:val="1F2891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B216F8"/>
    <w:multiLevelType w:val="hybridMultilevel"/>
    <w:tmpl w:val="9F9EF6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F7A7D"/>
    <w:multiLevelType w:val="hybridMultilevel"/>
    <w:tmpl w:val="BBA665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54286"/>
    <w:multiLevelType w:val="hybridMultilevel"/>
    <w:tmpl w:val="8BACB5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05E57"/>
    <w:multiLevelType w:val="hybridMultilevel"/>
    <w:tmpl w:val="D742AA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865E7"/>
    <w:multiLevelType w:val="hybridMultilevel"/>
    <w:tmpl w:val="28162A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558CE"/>
    <w:multiLevelType w:val="hybridMultilevel"/>
    <w:tmpl w:val="40E614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63415">
    <w:abstractNumId w:val="8"/>
  </w:num>
  <w:num w:numId="2" w16cid:durableId="86925284">
    <w:abstractNumId w:val="6"/>
  </w:num>
  <w:num w:numId="3" w16cid:durableId="924876604">
    <w:abstractNumId w:val="5"/>
  </w:num>
  <w:num w:numId="4" w16cid:durableId="1876691058">
    <w:abstractNumId w:val="4"/>
  </w:num>
  <w:num w:numId="5" w16cid:durableId="187181122">
    <w:abstractNumId w:val="7"/>
  </w:num>
  <w:num w:numId="6" w16cid:durableId="1846897369">
    <w:abstractNumId w:val="3"/>
  </w:num>
  <w:num w:numId="7" w16cid:durableId="1736781609">
    <w:abstractNumId w:val="2"/>
  </w:num>
  <w:num w:numId="8" w16cid:durableId="89863838">
    <w:abstractNumId w:val="1"/>
  </w:num>
  <w:num w:numId="9" w16cid:durableId="1846163474">
    <w:abstractNumId w:val="0"/>
  </w:num>
  <w:num w:numId="10" w16cid:durableId="1403135840">
    <w:abstractNumId w:val="14"/>
  </w:num>
  <w:num w:numId="11" w16cid:durableId="830290380">
    <w:abstractNumId w:val="15"/>
  </w:num>
  <w:num w:numId="12" w16cid:durableId="206064788">
    <w:abstractNumId w:val="13"/>
  </w:num>
  <w:num w:numId="13" w16cid:durableId="2065594240">
    <w:abstractNumId w:val="11"/>
  </w:num>
  <w:num w:numId="14" w16cid:durableId="303856927">
    <w:abstractNumId w:val="12"/>
  </w:num>
  <w:num w:numId="15" w16cid:durableId="913009115">
    <w:abstractNumId w:val="9"/>
  </w:num>
  <w:num w:numId="16" w16cid:durableId="6599684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342"/>
    <w:rsid w:val="0015074B"/>
    <w:rsid w:val="0029639D"/>
    <w:rsid w:val="00326F90"/>
    <w:rsid w:val="0056733B"/>
    <w:rsid w:val="005A5917"/>
    <w:rsid w:val="00797480"/>
    <w:rsid w:val="008C28B9"/>
    <w:rsid w:val="00A24A87"/>
    <w:rsid w:val="00AA1D8D"/>
    <w:rsid w:val="00B328C3"/>
    <w:rsid w:val="00B47730"/>
    <w:rsid w:val="00CB0664"/>
    <w:rsid w:val="00DA5BCB"/>
    <w:rsid w:val="00DF4A81"/>
    <w:rsid w:val="00E64F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A074CD"/>
  <w14:defaultImageDpi w14:val="300"/>
  <w15:docId w15:val="{605B7DC4-1592-4E4C-8507-3C8172CE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80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1">
    <w:name w:val="Style1"/>
    <w:basedOn w:val="Normal"/>
    <w:link w:val="Style1Char"/>
    <w:qFormat/>
    <w:rsid w:val="005A5917"/>
    <w:pPr>
      <w:spacing w:after="0"/>
      <w:jc w:val="center"/>
    </w:pPr>
    <w:rPr>
      <w:rFonts w:ascii="Segoe UI Emoji" w:hAnsi="Segoe UI Emoji" w:cs="Segoe UI Emoji"/>
      <w:b/>
      <w:bCs/>
      <w:sz w:val="40"/>
      <w:szCs w:val="40"/>
      <w:lang w:val="tr-TR"/>
    </w:rPr>
  </w:style>
  <w:style w:type="character" w:customStyle="1" w:styleId="Style1Char">
    <w:name w:val="Style1 Char"/>
    <w:basedOn w:val="VarsaylanParagrafYazTipi"/>
    <w:link w:val="Style1"/>
    <w:rsid w:val="005A5917"/>
    <w:rPr>
      <w:rFonts w:ascii="Segoe UI Emoji" w:hAnsi="Segoe UI Emoji" w:cs="Segoe UI Emoji"/>
      <w:b/>
      <w:bCs/>
      <w:sz w:val="40"/>
      <w:szCs w:val="4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Ogretmen</cp:lastModifiedBy>
  <cp:revision>4</cp:revision>
  <dcterms:created xsi:type="dcterms:W3CDTF">2013-12-23T23:15:00Z</dcterms:created>
  <dcterms:modified xsi:type="dcterms:W3CDTF">2025-04-21T09:05:00Z</dcterms:modified>
  <cp:category/>
</cp:coreProperties>
</file>